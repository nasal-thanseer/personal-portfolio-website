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366" w:rsidRDefault="002B1CB7">
      <w:pPr>
        <w:jc w:val="center"/>
      </w:pPr>
      <w:r>
        <w:rPr>
          <w:b/>
          <w:sz w:val="28"/>
        </w:rPr>
        <w:t>Nasal Thanseer M Noufal</w:t>
      </w:r>
      <w:r>
        <w:rPr>
          <w:b/>
          <w:sz w:val="28"/>
        </w:rPr>
        <w:br/>
      </w:r>
    </w:p>
    <w:p w:rsidR="00D01366" w:rsidRDefault="002B1CB7">
      <w:pPr>
        <w:jc w:val="center"/>
      </w:pPr>
      <w:r>
        <w:t>Ajman, United Arab Emirates | +971 555 956623 | nasalthanseermn@gmail.com</w:t>
      </w:r>
    </w:p>
    <w:p w:rsidR="00D01366" w:rsidRDefault="002B1CB7">
      <w:pPr>
        <w:jc w:val="center"/>
      </w:pPr>
      <w:r>
        <w:t>LinkedIn: https://www.linkedin.com/in/nasal-thanseer | GitHub: https://github.com/nasal-thanseer</w:t>
      </w:r>
    </w:p>
    <w:p w:rsidR="00D01366" w:rsidRDefault="00D01366"/>
    <w:p w:rsidR="00D01366" w:rsidRDefault="002B1CB7">
      <w:r>
        <w:rPr>
          <w:b/>
          <w:sz w:val="24"/>
        </w:rPr>
        <w:t>Professional Summary</w:t>
      </w:r>
    </w:p>
    <w:p w:rsidR="00D01366" w:rsidRDefault="002B1CB7">
      <w:r>
        <w:t xml:space="preserve">Motivated Computer Science </w:t>
      </w:r>
      <w:r>
        <w:t>Engineering student with hands-on experience in full-stack web development, AR/VR application design, and team leadership. Eager to contribute technical skills, creativity, and collaborative mindset to dynamic IT roles.</w:t>
      </w:r>
    </w:p>
    <w:p w:rsidR="00D01366" w:rsidRDefault="002B1CB7">
      <w:r>
        <w:rPr>
          <w:b/>
          <w:sz w:val="24"/>
        </w:rPr>
        <w:t>Technical Skills</w:t>
      </w:r>
    </w:p>
    <w:p w:rsidR="00D01366" w:rsidRDefault="002B1CB7">
      <w:r>
        <w:t>Programming: Python, Java, C, C#, JavaScript, HTML5, CSS</w:t>
      </w:r>
    </w:p>
    <w:p w:rsidR="00D01366" w:rsidRDefault="002B1CB7">
      <w:r>
        <w:t>Tools &amp; Frameworks: WordPress, FlutterFlow, Unity3D, Firebase, Git, CMake</w:t>
      </w:r>
    </w:p>
    <w:p w:rsidR="00D01366" w:rsidRDefault="002B1CB7">
      <w:r>
        <w:t>Design: Figma, Adobe Illustrator</w:t>
      </w:r>
    </w:p>
    <w:p w:rsidR="00D01366" w:rsidRDefault="002B1CB7">
      <w:r>
        <w:t>Others: MS Office Suite</w:t>
      </w:r>
    </w:p>
    <w:p w:rsidR="00D01366" w:rsidRDefault="002B1CB7">
      <w:r>
        <w:rPr>
          <w:b/>
          <w:sz w:val="24"/>
        </w:rPr>
        <w:t>Soft Skills</w:t>
      </w:r>
    </w:p>
    <w:p w:rsidR="00D01366" w:rsidRDefault="002B1CB7">
      <w:r>
        <w:t>Leadership | Communication | Time Management | Multitasking | Project Management | Team Collaboration</w:t>
      </w:r>
    </w:p>
    <w:p w:rsidR="00D01366" w:rsidRDefault="002B1CB7">
      <w:r>
        <w:rPr>
          <w:b/>
          <w:sz w:val="24"/>
        </w:rPr>
        <w:t>Work Experience</w:t>
      </w:r>
    </w:p>
    <w:p w:rsidR="00D01366" w:rsidRDefault="002B1CB7">
      <w:r>
        <w:rPr>
          <w:b/>
        </w:rPr>
        <w:t>CMake Developer – GNI Labs LLP, Irinjalakuda, Kerala, India (Jan 2024 – Mar 2024)</w:t>
      </w:r>
    </w:p>
    <w:p w:rsidR="00D01366" w:rsidRDefault="002B1CB7">
      <w:pPr>
        <w:pStyle w:val="ListBullet"/>
        <w:spacing w:after="40"/>
      </w:pPr>
      <w:r>
        <w:t>Customized and optimized an open-source slicer program to meet the company’s proprietary 3D printing hardware requirements.</w:t>
      </w:r>
    </w:p>
    <w:p w:rsidR="00D01366" w:rsidRDefault="002B1CB7">
      <w:pPr>
        <w:pStyle w:val="ListBullet"/>
        <w:spacing w:after="40"/>
      </w:pPr>
      <w:r>
        <w:t>Integrated CMake build configuration for smoother development and deployment workflows.</w:t>
      </w:r>
    </w:p>
    <w:p w:rsidR="00D01366" w:rsidRDefault="002B1CB7">
      <w:r>
        <w:rPr>
          <w:b/>
        </w:rPr>
        <w:t>App Developer Intern – Cygnus IT Solutions, Remote (Jun 2024 – Present)</w:t>
      </w:r>
    </w:p>
    <w:p w:rsidR="00D01366" w:rsidRDefault="002B1CB7">
      <w:pPr>
        <w:pStyle w:val="ListBullet"/>
        <w:spacing w:after="40"/>
      </w:pPr>
      <w:r>
        <w:t>Leading the UI/UX design and development of mobile apps using FlutterFlow.</w:t>
      </w:r>
    </w:p>
    <w:p w:rsidR="00D01366" w:rsidRDefault="002B1CB7">
      <w:pPr>
        <w:pStyle w:val="ListBullet"/>
        <w:spacing w:after="40"/>
      </w:pPr>
      <w:r>
        <w:t>Managing a small team and ensuring timely project delivery with quality design.</w:t>
      </w:r>
    </w:p>
    <w:p w:rsidR="00D01366" w:rsidRDefault="002B1CB7">
      <w:r>
        <w:rPr>
          <w:b/>
        </w:rPr>
        <w:t>Freelance Web Developer &amp; Data Entry Clerk – Remote (Dec 2018 – Present)</w:t>
      </w:r>
    </w:p>
    <w:p w:rsidR="00D01366" w:rsidRDefault="002B1CB7">
      <w:pPr>
        <w:pStyle w:val="ListBullet"/>
        <w:spacing w:after="40"/>
      </w:pPr>
      <w:r>
        <w:t>Built and maintained websites for clients using HTML, CSS, JavaScript, and WordPress.</w:t>
      </w:r>
    </w:p>
    <w:p w:rsidR="00D01366" w:rsidRDefault="002B1CB7">
      <w:pPr>
        <w:pStyle w:val="ListBullet"/>
        <w:spacing w:after="40"/>
      </w:pPr>
      <w:r>
        <w:t>Previously handled data entry responsibilities for a UAE-based company with high accuracy.</w:t>
      </w:r>
    </w:p>
    <w:p w:rsidR="00D01366" w:rsidRDefault="002B1CB7">
      <w:r>
        <w:rPr>
          <w:b/>
          <w:sz w:val="24"/>
        </w:rPr>
        <w:t>Projects</w:t>
      </w:r>
    </w:p>
    <w:p w:rsidR="00D01366" w:rsidRDefault="002B1CB7">
      <w:r>
        <w:rPr>
          <w:b/>
        </w:rPr>
        <w:t>ReviveLab – Mixed Reality Consumer Repair App</w:t>
      </w:r>
    </w:p>
    <w:p w:rsidR="00D01366" w:rsidRDefault="002B1CB7">
      <w:pPr>
        <w:pStyle w:val="ListBullet"/>
        <w:spacing w:after="40"/>
      </w:pPr>
      <w:r>
        <w:t>Led the development of a mixed reality solution using MR/VR tools to guide consumers in repairing electronics.</w:t>
      </w:r>
    </w:p>
    <w:p w:rsidR="00D01366" w:rsidRDefault="002B1CB7">
      <w:pPr>
        <w:pStyle w:val="ListBullet"/>
        <w:spacing w:after="40"/>
      </w:pPr>
      <w:r>
        <w:t>Enabled repair instructions through smart glasses or smartphones, promoting sustainability and user independence.</w:t>
      </w:r>
    </w:p>
    <w:p w:rsidR="00D01366" w:rsidRDefault="002B1CB7">
      <w:r>
        <w:rPr>
          <w:b/>
        </w:rPr>
        <w:t>EduAR – AR-based Education Application (Unity3D, C#)</w:t>
      </w:r>
    </w:p>
    <w:p w:rsidR="00D01366" w:rsidRDefault="002B1CB7">
      <w:pPr>
        <w:pStyle w:val="ListBullet"/>
        <w:spacing w:after="40"/>
      </w:pPr>
      <w:r>
        <w:lastRenderedPageBreak/>
        <w:t>Created an immersive AR tool for aggregating learning resources using Unity and Vuforia SDK.</w:t>
      </w:r>
    </w:p>
    <w:p w:rsidR="00D01366" w:rsidRDefault="002B1CB7">
      <w:r>
        <w:rPr>
          <w:b/>
        </w:rPr>
        <w:t xml:space="preserve">Costcater – Catering Service App </w:t>
      </w:r>
      <w:r>
        <w:rPr>
          <w:b/>
        </w:rPr>
        <w:t>(FlutterFlow, Firebase, WebDev)</w:t>
      </w:r>
    </w:p>
    <w:p w:rsidR="00D01366" w:rsidRDefault="002B1CB7">
      <w:pPr>
        <w:pStyle w:val="ListBullet"/>
        <w:spacing w:after="40"/>
      </w:pPr>
      <w:r>
        <w:t>Developed an invoicing and order management system tailored for catering businesses.</w:t>
      </w:r>
    </w:p>
    <w:p w:rsidR="00D01366" w:rsidRDefault="002B1CB7">
      <w:r>
        <w:rPr>
          <w:b/>
        </w:rPr>
        <w:t>Course Recommendation System – Machine Learning &amp; Web Integration</w:t>
      </w:r>
    </w:p>
    <w:p w:rsidR="00D01366" w:rsidRDefault="002B1CB7">
      <w:pPr>
        <w:pStyle w:val="ListBullet"/>
        <w:spacing w:after="40"/>
      </w:pPr>
      <w:r>
        <w:t>Built a predictive ML model to suggest courses for high school graduates using Python and deployed via a web interface.</w:t>
      </w:r>
    </w:p>
    <w:p w:rsidR="00D01366" w:rsidRDefault="002B1CB7">
      <w:r>
        <w:rPr>
          <w:b/>
        </w:rPr>
        <w:t>AR Treasure Hunt Game – College Tech Fest (Unity3D, Vuforia)</w:t>
      </w:r>
    </w:p>
    <w:p w:rsidR="00D01366" w:rsidRDefault="002B1CB7">
      <w:pPr>
        <w:pStyle w:val="ListBullet"/>
        <w:spacing w:after="40"/>
      </w:pPr>
      <w:r>
        <w:t>Developed a location-based AR game that engaged users in an interactive event experience.</w:t>
      </w:r>
    </w:p>
    <w:p w:rsidR="00D01366" w:rsidRDefault="002B1CB7">
      <w:r>
        <w:rPr>
          <w:b/>
          <w:sz w:val="24"/>
        </w:rPr>
        <w:t>Education</w:t>
      </w:r>
    </w:p>
    <w:p w:rsidR="00D01366" w:rsidRDefault="002B1CB7">
      <w:r>
        <w:rPr>
          <w:b/>
        </w:rPr>
        <w:t>B.Tech in Computer Science and Engineering – Sahrdaya College of Engineering and Technology, Kerala, India (Nov 2021 – Present)</w:t>
      </w:r>
    </w:p>
    <w:p w:rsidR="00D01366" w:rsidRDefault="002B1CB7">
      <w:r>
        <w:rPr>
          <w:b/>
        </w:rPr>
        <w:t>High School Diploma – Al Ameer English School, Ajman, UAE (Apr 2016 – Mar 2021)</w:t>
      </w:r>
    </w:p>
    <w:p w:rsidR="00D01366" w:rsidRDefault="002B1CB7">
      <w:r>
        <w:rPr>
          <w:b/>
          <w:sz w:val="24"/>
        </w:rPr>
        <w:t>Certifications &amp; Courses</w:t>
      </w:r>
    </w:p>
    <w:p w:rsidR="00D01366" w:rsidRDefault="002B1CB7">
      <w:pPr>
        <w:pStyle w:val="ListBullet"/>
        <w:spacing w:after="40"/>
      </w:pPr>
      <w:r>
        <w:t>Full Stack Developer – IBM</w:t>
      </w:r>
    </w:p>
    <w:p w:rsidR="00D01366" w:rsidRDefault="002B1CB7">
      <w:pPr>
        <w:pStyle w:val="ListBullet"/>
        <w:spacing w:after="40"/>
      </w:pPr>
      <w:r>
        <w:t>Crash Course in Python – Google</w:t>
      </w:r>
    </w:p>
    <w:p w:rsidR="00D01366" w:rsidRDefault="002B1CB7">
      <w:pPr>
        <w:pStyle w:val="ListBullet"/>
        <w:spacing w:after="40"/>
      </w:pPr>
      <w:r>
        <w:t>Machine Learning – IIT Guwahati</w:t>
      </w:r>
    </w:p>
    <w:p w:rsidR="00D01366" w:rsidRDefault="002B1CB7">
      <w:pPr>
        <w:pStyle w:val="ListBullet"/>
        <w:spacing w:after="40"/>
      </w:pPr>
      <w:r>
        <w:t>AR/VR Workshop – IIT Bhubaneswar</w:t>
      </w:r>
    </w:p>
    <w:p w:rsidR="00D01366" w:rsidRDefault="002B1CB7">
      <w:pPr>
        <w:pStyle w:val="ListBullet"/>
        <w:spacing w:after="40"/>
      </w:pPr>
      <w:r>
        <w:t>TiltEdu AR/VR Bootcamp</w:t>
      </w:r>
    </w:p>
    <w:p w:rsidR="00D01366" w:rsidRDefault="002B1CB7">
      <w:r>
        <w:rPr>
          <w:b/>
          <w:sz w:val="24"/>
        </w:rPr>
        <w:t>Publications</w:t>
      </w:r>
    </w:p>
    <w:p w:rsidR="00D01366" w:rsidRDefault="002B1CB7">
      <w:r>
        <w:rPr>
          <w:b/>
        </w:rPr>
        <w:t>"Mixed Reality in Consumer Repair and Guidance" – Nasal Thanseer M Noufal</w:t>
      </w:r>
    </w:p>
    <w:p w:rsidR="00D01366" w:rsidRDefault="002B1CB7">
      <w:r>
        <w:t>International Conference on Emerging Trends in Electronics and Communication Engineering (iNACETEC'25), 27–28 March 2025, Kollam, India</w:t>
      </w:r>
    </w:p>
    <w:p w:rsidR="00D01366" w:rsidRDefault="002B1CB7">
      <w:r>
        <w:rPr>
          <w:b/>
          <w:sz w:val="24"/>
        </w:rPr>
        <w:t>Extracurricular Activities</w:t>
      </w:r>
    </w:p>
    <w:p w:rsidR="00D01366" w:rsidRDefault="002B1CB7">
      <w:pPr>
        <w:pStyle w:val="ListBullet"/>
        <w:spacing w:after="40"/>
      </w:pPr>
      <w:r>
        <w:t>Placement Coordinator, College Placement Cell</w:t>
      </w:r>
    </w:p>
    <w:p w:rsidR="00D01366" w:rsidRDefault="002B1CB7">
      <w:pPr>
        <w:pStyle w:val="ListBullet"/>
        <w:spacing w:after="40"/>
      </w:pPr>
      <w:r>
        <w:t>IEEE EXECOM Executive &amp; Event Coordinator</w:t>
      </w:r>
    </w:p>
    <w:p w:rsidR="00D01366" w:rsidRDefault="002B1CB7">
      <w:pPr>
        <w:pStyle w:val="ListBullet"/>
        <w:spacing w:after="40"/>
      </w:pPr>
      <w:r>
        <w:t>Magazine Editor &amp; Media Club Member</w:t>
      </w:r>
    </w:p>
    <w:p w:rsidR="00D01366" w:rsidRDefault="002B1CB7">
      <w:pPr>
        <w:pStyle w:val="ListBullet"/>
        <w:spacing w:after="40"/>
      </w:pPr>
      <w:r>
        <w:t xml:space="preserve">Organized and secured 90% of sponsorships for major </w:t>
      </w:r>
      <w:r>
        <w:t>college event</w:t>
      </w:r>
    </w:p>
    <w:sectPr w:rsidR="00D01366" w:rsidSect="000555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2079827">
    <w:abstractNumId w:val="8"/>
  </w:num>
  <w:num w:numId="2" w16cid:durableId="1272320802">
    <w:abstractNumId w:val="6"/>
  </w:num>
  <w:num w:numId="3" w16cid:durableId="1125732078">
    <w:abstractNumId w:val="5"/>
  </w:num>
  <w:num w:numId="4" w16cid:durableId="1119758874">
    <w:abstractNumId w:val="4"/>
  </w:num>
  <w:num w:numId="5" w16cid:durableId="312568754">
    <w:abstractNumId w:val="7"/>
  </w:num>
  <w:num w:numId="6" w16cid:durableId="370542370">
    <w:abstractNumId w:val="3"/>
  </w:num>
  <w:num w:numId="7" w16cid:durableId="1072388133">
    <w:abstractNumId w:val="2"/>
  </w:num>
  <w:num w:numId="8" w16cid:durableId="228393424">
    <w:abstractNumId w:val="1"/>
  </w:num>
  <w:num w:numId="9" w16cid:durableId="142360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58A"/>
    <w:rsid w:val="0006063C"/>
    <w:rsid w:val="0015074B"/>
    <w:rsid w:val="0029639D"/>
    <w:rsid w:val="002B1CB7"/>
    <w:rsid w:val="00326F90"/>
    <w:rsid w:val="00AA1D8D"/>
    <w:rsid w:val="00B47730"/>
    <w:rsid w:val="00CB0664"/>
    <w:rsid w:val="00D013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081CC5E-46CE-9642-95EC-D610B182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2025-05-02T14:29:00Z</dcterms:modified>
  <cp:category/>
</cp:coreProperties>
</file>